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Вносится </w:t>
      </w:r>
      <w:r>
        <w:t xml:space="preserve">Правительством </w:t>
      </w:r>
      <w:r>
        <w:rPr>
          <w:highlight w:val="yellow"/>
        </w:rPr>
        <w:t xml:space="preserve">Российской </w:t>
      </w:r>
      <w:r>
        <w:rPr>
          <w:highlight w:val="yellow"/>
        </w:rPr>
        <w:t xml:space="preserve">Федерации </w:t>
      </w:r>
    </w:p>
    <w:p>
      <w:r>
        <w:t>Проект</w:t>
      </w:r>
    </w:p>
    <w:p>
      <w:r>
        <w:t>ФЕДЕРАЛЬНЫЙ ЗАКОН</w:t>
      </w:r>
    </w:p>
    <w:p>
      <w:r>
        <w:t xml:space="preserve">О </w:t>
      </w:r>
      <w:r>
        <w:t xml:space="preserve">внесении </w:t>
      </w:r>
      <w:r>
        <w:t xml:space="preserve">изменений </w:t>
      </w:r>
      <w:r>
        <w:t xml:space="preserve">в </w:t>
      </w:r>
      <w:r>
        <w:t xml:space="preserve">Федеральный </w:t>
      </w:r>
      <w:r>
        <w:t xml:space="preserve">закон </w:t>
      </w:r>
      <w:r>
        <w:t xml:space="preserve">"О </w:t>
      </w:r>
      <w:r>
        <w:t xml:space="preserve">железнодорожном </w:t>
      </w:r>
      <w:r>
        <w:t xml:space="preserve">транспорте </w:t>
      </w:r>
      <w:r>
        <w:t xml:space="preserve">в </w:t>
      </w:r>
      <w:r>
        <w:t xml:space="preserve">Российской </w:t>
      </w:r>
      <w:r>
        <w:t xml:space="preserve">Федерации" </w:t>
      </w:r>
      <w:r>
        <w:t xml:space="preserve">и </w:t>
      </w:r>
      <w:r>
        <w:t xml:space="preserve">статьи </w:t>
      </w:r>
      <w:r>
        <w:t xml:space="preserve">2 </w:t>
      </w:r>
      <w:r>
        <w:t xml:space="preserve">и </w:t>
      </w:r>
      <w:r>
        <w:t xml:space="preserve">81 </w:t>
      </w:r>
      <w:r>
        <w:t xml:space="preserve">Федерального </w:t>
      </w:r>
      <w:r>
        <w:t xml:space="preserve">закона </w:t>
      </w:r>
      <w:r>
        <w:t xml:space="preserve">"Устав </w:t>
      </w:r>
      <w:r>
        <w:t xml:space="preserve">железнодорожного </w:t>
      </w:r>
      <w:r>
        <w:t xml:space="preserve">транспорта </w:t>
      </w:r>
      <w:r>
        <w:t xml:space="preserve">Российской </w:t>
      </w:r>
      <w:r>
        <w:t xml:space="preserve">Федерации" </w:t>
      </w:r>
    </w:p>
    <w:p>
      <w:r>
        <w:t>Статья 1</w:t>
      </w:r>
    </w:p>
    <w:p>
      <w:r>
        <w:t xml:space="preserve">Внести </w:t>
      </w:r>
      <w:r>
        <w:t xml:space="preserve">в </w:t>
      </w:r>
      <w:r>
        <w:t xml:space="preserve">Федеральный </w:t>
      </w:r>
      <w:r>
        <w:t xml:space="preserve">закон </w:t>
      </w:r>
      <w:r>
        <w:t xml:space="preserve">от </w:t>
      </w:r>
      <w:r>
        <w:t xml:space="preserve">10 </w:t>
      </w:r>
      <w:r>
        <w:t xml:space="preserve">января </w:t>
      </w:r>
      <w:r>
        <w:t xml:space="preserve">2003 </w:t>
      </w:r>
      <w:r>
        <w:t xml:space="preserve">года </w:t>
      </w:r>
      <w:r>
        <w:rPr>
          <w:highlight w:val="yellow"/>
        </w:rPr>
        <w:t xml:space="preserve">№ </w:t>
      </w:r>
      <w:r>
        <w:t xml:space="preserve">17-ФЗ </w:t>
      </w:r>
      <w:r>
        <w:t xml:space="preserve">"О </w:t>
      </w:r>
      <w:r>
        <w:t xml:space="preserve">железнодорожном </w:t>
      </w:r>
      <w:r>
        <w:t xml:space="preserve">транспорте </w:t>
      </w:r>
      <w:r>
        <w:t xml:space="preserve">в </w:t>
      </w:r>
      <w:r>
        <w:t xml:space="preserve">Российской </w:t>
      </w:r>
      <w:r>
        <w:t xml:space="preserve">Федерации" </w:t>
      </w:r>
      <w:r>
        <w:t xml:space="preserve">(Собрание </w:t>
      </w:r>
      <w:r>
        <w:t xml:space="preserve">законодательства </w:t>
      </w:r>
      <w:r>
        <w:t xml:space="preserve">Российской </w:t>
      </w:r>
      <w:r>
        <w:t xml:space="preserve">Федерации, </w:t>
      </w:r>
      <w:r>
        <w:t xml:space="preserve">2003, </w:t>
      </w:r>
      <w:r>
        <w:t xml:space="preserve">№2, </w:t>
      </w:r>
      <w:r>
        <w:rPr>
          <w:highlight w:val="yellow"/>
        </w:rPr>
        <w:t xml:space="preserve">ст. </w:t>
      </w:r>
      <w:r>
        <w:t xml:space="preserve">169; </w:t>
      </w:r>
      <w:r>
        <w:rPr>
          <w:highlight w:val="yellow"/>
        </w:rPr>
        <w:t xml:space="preserve">№28, </w:t>
      </w:r>
      <w:r>
        <w:rPr>
          <w:highlight w:val="yellow"/>
        </w:rPr>
        <w:t xml:space="preserve">ст. </w:t>
      </w:r>
      <w:r>
        <w:rPr>
          <w:highlight w:val="yellow"/>
        </w:rPr>
        <w:t xml:space="preserve">2884; </w:t>
      </w:r>
      <w:r>
        <w:t xml:space="preserve">2007, </w:t>
      </w:r>
      <w:r>
        <w:rPr>
          <w:highlight w:val="yellow"/>
        </w:rPr>
        <w:t xml:space="preserve">№ </w:t>
      </w:r>
      <w:r>
        <w:t xml:space="preserve">46, </w:t>
      </w:r>
      <w:r>
        <w:rPr>
          <w:highlight w:val="yellow"/>
        </w:rPr>
        <w:t xml:space="preserve">ст. </w:t>
      </w:r>
      <w:r>
        <w:t xml:space="preserve">5554; </w:t>
      </w:r>
      <w:r>
        <w:t xml:space="preserve">2008, </w:t>
      </w:r>
      <w:r>
        <w:rPr>
          <w:highlight w:val="yellow"/>
        </w:rPr>
        <w:t xml:space="preserve">№ </w:t>
      </w:r>
      <w:r>
        <w:t xml:space="preserve">30, </w:t>
      </w:r>
      <w:r>
        <w:rPr>
          <w:highlight w:val="yellow"/>
        </w:rPr>
        <w:t xml:space="preserve">ст. </w:t>
      </w:r>
      <w:r>
        <w:t xml:space="preserve">3597, </w:t>
      </w:r>
      <w:r>
        <w:t xml:space="preserve">3616; </w:t>
      </w:r>
      <w:r>
        <w:t xml:space="preserve">2009, </w:t>
      </w:r>
      <w:r>
        <w:rPr>
          <w:highlight w:val="yellow"/>
        </w:rPr>
        <w:t xml:space="preserve">№ </w:t>
      </w:r>
      <w:r>
        <w:t xml:space="preserve">1, </w:t>
      </w:r>
      <w:r>
        <w:rPr>
          <w:highlight w:val="yellow"/>
        </w:rPr>
        <w:t xml:space="preserve">ст. </w:t>
      </w:r>
      <w:r>
        <w:t xml:space="preserve">21; </w:t>
      </w:r>
      <w:r>
        <w:t xml:space="preserve">2011, </w:t>
      </w:r>
      <w:r>
        <w:rPr>
          <w:highlight w:val="yellow"/>
        </w:rPr>
        <w:t xml:space="preserve">№ </w:t>
      </w:r>
      <w:r>
        <w:t xml:space="preserve">30, </w:t>
      </w:r>
      <w:r>
        <w:rPr>
          <w:highlight w:val="yellow"/>
        </w:rPr>
        <w:t xml:space="preserve">ст. </w:t>
      </w:r>
      <w:r>
        <w:t xml:space="preserve">4590, </w:t>
      </w:r>
      <w:r>
        <w:t xml:space="preserve">4596; </w:t>
      </w:r>
      <w:r>
        <w:t xml:space="preserve">2012, </w:t>
      </w:r>
      <w:r>
        <w:rPr>
          <w:highlight w:val="yellow"/>
        </w:rPr>
        <w:t xml:space="preserve">№ </w:t>
      </w:r>
      <w:r>
        <w:t xml:space="preserve">31, </w:t>
      </w:r>
      <w:r>
        <w:rPr>
          <w:highlight w:val="yellow"/>
        </w:rPr>
        <w:t xml:space="preserve">ст. </w:t>
      </w:r>
      <w:r>
        <w:t xml:space="preserve">4320; </w:t>
      </w:r>
      <w:r>
        <w:t xml:space="preserve">2014, </w:t>
      </w:r>
      <w:r>
        <w:rPr>
          <w:highlight w:val="yellow"/>
        </w:rPr>
        <w:t xml:space="preserve">№ </w:t>
      </w:r>
      <w:r>
        <w:t xml:space="preserve">49, </w:t>
      </w:r>
      <w:r>
        <w:rPr>
          <w:highlight w:val="yellow"/>
        </w:rPr>
        <w:t xml:space="preserve">ст. </w:t>
      </w:r>
      <w:r>
        <w:t xml:space="preserve">6928; </w:t>
      </w:r>
      <w:r>
        <w:t xml:space="preserve">2015, </w:t>
      </w:r>
      <w:r>
        <w:rPr>
          <w:highlight w:val="yellow"/>
        </w:rPr>
        <w:t xml:space="preserve">№ </w:t>
      </w:r>
      <w:r>
        <w:t xml:space="preserve">1, </w:t>
      </w:r>
      <w:r>
        <w:rPr>
          <w:highlight w:val="yellow"/>
        </w:rPr>
        <w:t xml:space="preserve">ст. </w:t>
      </w:r>
      <w:r>
        <w:t xml:space="preserve">56; </w:t>
      </w:r>
      <w:r>
        <w:rPr>
          <w:highlight w:val="yellow"/>
        </w:rPr>
        <w:t xml:space="preserve">2016, </w:t>
      </w:r>
      <w:r>
        <w:rPr>
          <w:highlight w:val="yellow"/>
        </w:rPr>
        <w:t xml:space="preserve">№ </w:t>
      </w:r>
      <w:r>
        <w:rPr>
          <w:highlight w:val="yellow"/>
        </w:rPr>
        <w:t xml:space="preserve">15, </w:t>
      </w:r>
      <w:r>
        <w:rPr>
          <w:highlight w:val="yellow"/>
        </w:rPr>
        <w:t xml:space="preserve">ст. </w:t>
      </w:r>
      <w:r>
        <w:rPr>
          <w:highlight w:val="yellow"/>
        </w:rPr>
        <w:t xml:space="preserve">2066; </w:t>
      </w:r>
      <w:r>
        <w:t xml:space="preserve">2018, </w:t>
      </w:r>
      <w:r>
        <w:rPr>
          <w:highlight w:val="yellow"/>
        </w:rPr>
        <w:t xml:space="preserve">№ </w:t>
      </w:r>
      <w:r>
        <w:t xml:space="preserve">32, </w:t>
      </w:r>
      <w:r>
        <w:rPr>
          <w:highlight w:val="yellow"/>
        </w:rPr>
        <w:t xml:space="preserve">ст. </w:t>
      </w:r>
      <w:r>
        <w:t xml:space="preserve">5105, </w:t>
      </w:r>
      <w:r>
        <w:t xml:space="preserve">5135; </w:t>
      </w:r>
      <w:r>
        <w:t xml:space="preserve">2019, </w:t>
      </w:r>
      <w:r>
        <w:rPr>
          <w:highlight w:val="yellow"/>
        </w:rPr>
        <w:t xml:space="preserve">№ </w:t>
      </w:r>
      <w:r>
        <w:t xml:space="preserve">30, </w:t>
      </w:r>
      <w:r>
        <w:rPr>
          <w:highlight w:val="yellow"/>
        </w:rPr>
        <w:t xml:space="preserve">ст. </w:t>
      </w:r>
      <w:r>
        <w:t xml:space="preserve">4135; </w:t>
      </w:r>
      <w:r>
        <w:t xml:space="preserve">2021, </w:t>
      </w:r>
      <w:r>
        <w:rPr>
          <w:highlight w:val="yellow"/>
        </w:rPr>
        <w:t xml:space="preserve">№ </w:t>
      </w:r>
      <w:r>
        <w:t xml:space="preserve">24, </w:t>
      </w:r>
      <w:r>
        <w:rPr>
          <w:highlight w:val="yellow"/>
        </w:rPr>
        <w:t xml:space="preserve">ст. </w:t>
      </w:r>
      <w:r>
        <w:t xml:space="preserve">4188; </w:t>
      </w:r>
      <w:r>
        <w:t xml:space="preserve">2022, </w:t>
      </w:r>
      <w:r>
        <w:rPr>
          <w:highlight w:val="yellow"/>
        </w:rPr>
        <w:t xml:space="preserve">№ </w:t>
      </w:r>
      <w:r>
        <w:t xml:space="preserve">12, </w:t>
      </w:r>
      <w:r>
        <w:rPr>
          <w:highlight w:val="yellow"/>
        </w:rPr>
        <w:t xml:space="preserve">ст. </w:t>
      </w:r>
      <w:r>
        <w:t xml:space="preserve">1783) </w:t>
      </w:r>
      <w:r>
        <w:t xml:space="preserve">следующие </w:t>
      </w:r>
      <w:r>
        <w:t xml:space="preserve">изменения: </w:t>
      </w:r>
    </w:p>
    <w:p>
      <w:r>
        <w:t xml:space="preserve">1) </w:t>
      </w:r>
      <w:r>
        <w:t xml:space="preserve">в </w:t>
      </w:r>
      <w:r>
        <w:t xml:space="preserve">пункте </w:t>
      </w:r>
      <w:r>
        <w:t xml:space="preserve">1 </w:t>
      </w:r>
      <w:r>
        <w:t xml:space="preserve">статьи </w:t>
      </w:r>
      <w:r>
        <w:t xml:space="preserve">2: </w:t>
      </w:r>
    </w:p>
    <w:p>
      <w:r>
        <w:rPr>
          <w:highlight w:val="yellow"/>
        </w:rPr>
        <w:t xml:space="preserve">дополнить новым абзацем четвертым следующего содержания: </w:t>
      </w:r>
    </w:p>
    <w:p>
      <w:r>
        <w:t xml:space="preserve">"высокоскоростной </w:t>
      </w:r>
      <w:r>
        <w:t xml:space="preserve">железнодорожный </w:t>
      </w:r>
      <w:r>
        <w:t xml:space="preserve">транспорт </w:t>
      </w:r>
      <w:r>
        <w:t xml:space="preserve">- </w:t>
      </w:r>
      <w:r>
        <w:t xml:space="preserve">производственно- </w:t>
      </w:r>
      <w:r>
        <w:t xml:space="preserve">технологический </w:t>
      </w:r>
      <w:r>
        <w:t xml:space="preserve">комплекс, </w:t>
      </w:r>
      <w:r>
        <w:t xml:space="preserve">относящийся </w:t>
      </w:r>
      <w:r>
        <w:t xml:space="preserve">к </w:t>
      </w:r>
      <w:r>
        <w:t xml:space="preserve">железнодорожному </w:t>
      </w:r>
      <w:r>
        <w:t xml:space="preserve">транспорту </w:t>
      </w:r>
      <w:r>
        <w:t xml:space="preserve">общего </w:t>
      </w:r>
      <w:r>
        <w:t xml:space="preserve">пользования, </w:t>
      </w:r>
      <w:r>
        <w:t xml:space="preserve">включающий </w:t>
      </w:r>
      <w:r>
        <w:t xml:space="preserve">в </w:t>
      </w:r>
      <w:r>
        <w:t xml:space="preserve">себя </w:t>
      </w:r>
      <w:r>
        <w:t xml:space="preserve">— </w:t>
      </w:r>
      <w:r>
        <w:t xml:space="preserve">инфраструктуры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 </w:t>
      </w:r>
      <w:r>
        <w:t xml:space="preserve">высокоскоростной </w:t>
      </w:r>
      <w:r>
        <w:t xml:space="preserve">железнодорожный </w:t>
      </w:r>
      <w:r>
        <w:t xml:space="preserve">подвижной </w:t>
      </w:r>
      <w:r>
        <w:t xml:space="preserve">состав, </w:t>
      </w:r>
      <w:r>
        <w:t xml:space="preserve">другое </w:t>
      </w:r>
      <w:r>
        <w:t xml:space="preserve">имущество </w:t>
      </w:r>
      <w:r>
        <w:t xml:space="preserve">и </w:t>
      </w:r>
      <w:r>
        <w:t xml:space="preserve">предназначенный </w:t>
      </w:r>
      <w:r>
        <w:t xml:space="preserve">для </w:t>
      </w:r>
      <w:r>
        <w:t xml:space="preserve">обеспечения </w:t>
      </w:r>
      <w:r>
        <w:t xml:space="preserve">потребностей </w:t>
      </w:r>
      <w:r>
        <w:t xml:space="preserve">физических </w:t>
      </w:r>
      <w:r>
        <w:t xml:space="preserve">лиц, </w:t>
      </w:r>
      <w:r>
        <w:t xml:space="preserve">юридических </w:t>
      </w:r>
      <w:r>
        <w:t xml:space="preserve">лиц </w:t>
      </w:r>
      <w:r>
        <w:t xml:space="preserve">и </w:t>
      </w:r>
      <w:r>
        <w:t xml:space="preserve">государства </w:t>
      </w:r>
      <w:r>
        <w:t xml:space="preserve">в </w:t>
      </w:r>
      <w:r>
        <w:t xml:space="preserve">перевозках </w:t>
      </w:r>
      <w:r>
        <w:t xml:space="preserve">железнодорожным </w:t>
      </w:r>
      <w:r>
        <w:t xml:space="preserve">транспортом </w:t>
      </w:r>
      <w:r>
        <w:t xml:space="preserve">со </w:t>
      </w:r>
      <w:r>
        <w:t xml:space="preserve">скоростью </w:t>
      </w:r>
      <w:r>
        <w:t xml:space="preserve">более </w:t>
      </w:r>
      <w:r>
        <w:t xml:space="preserve">200 </w:t>
      </w:r>
      <w:r>
        <w:t xml:space="preserve">километров </w:t>
      </w:r>
      <w:r>
        <w:t xml:space="preserve">в </w:t>
      </w:r>
      <w:r>
        <w:t xml:space="preserve">час </w:t>
      </w:r>
      <w:r>
        <w:t xml:space="preserve">на </w:t>
      </w:r>
      <w:r>
        <w:t xml:space="preserve">условиях </w:t>
      </w:r>
      <w:r>
        <w:t xml:space="preserve">публичного </w:t>
      </w:r>
      <w:r>
        <w:t xml:space="preserve">договора, </w:t>
      </w:r>
      <w:r>
        <w:t xml:space="preserve">а </w:t>
      </w:r>
      <w:r>
        <w:t xml:space="preserve">также </w:t>
      </w:r>
      <w:r>
        <w:t xml:space="preserve">в </w:t>
      </w:r>
      <w:r>
        <w:t xml:space="preserve">выполнении </w:t>
      </w:r>
      <w:r>
        <w:t xml:space="preserve">иных </w:t>
      </w:r>
      <w:r>
        <w:t xml:space="preserve">работ </w:t>
      </w:r>
      <w:r>
        <w:t xml:space="preserve">(услуг), </w:t>
      </w:r>
      <w:r>
        <w:t xml:space="preserve">связанных </w:t>
      </w:r>
      <w:r>
        <w:t xml:space="preserve">с </w:t>
      </w:r>
      <w:r>
        <w:t xml:space="preserve">такими </w:t>
      </w:r>
      <w:r>
        <w:t xml:space="preserve">перевозками;"; </w:t>
      </w:r>
    </w:p>
    <w:p>
      <w:r>
        <w:t xml:space="preserve">абзац </w:t>
      </w:r>
      <w:r>
        <w:t xml:space="preserve">четвертый </w:t>
      </w:r>
      <w:r>
        <w:t xml:space="preserve">считать </w:t>
      </w:r>
      <w:r>
        <w:t xml:space="preserve">абзацем </w:t>
      </w:r>
      <w:r>
        <w:t xml:space="preserve">пятым; </w:t>
      </w:r>
    </w:p>
    <w:p>
      <w:r>
        <w:rPr>
          <w:highlight w:val="yellow"/>
        </w:rPr>
        <w:t>дополнить новым абзацем шестым следующего содержания:</w:t>
      </w:r>
    </w:p>
    <w:p>
      <w:r>
        <w:rPr>
          <w:highlight w:val="yellow"/>
        </w:rPr>
        <w:t>"инфраструктура высокоскоростного железнодорожного транспорта - транспортная инфраструктура, являющаяся частью инфраструктуры, включающая в себя железнодорожные пути общего пользования и другие сооружения, железнодорожные станции, устройства электроснабжения, сети связи, системы автоматики и телемеханики, информационные комплексы, систему управления движением и иные обеспечивающие функционирование инфраструктуры здания, строения, сооружения, устройства и оборудование для — эксплуатации высокоскоростного железнодорожного подвижного состава;";</w:t>
      </w:r>
    </w:p>
    <w:p>
      <w:r>
        <w:rPr>
          <w:highlight w:val="yellow"/>
        </w:rPr>
        <w:t>абзацы пятый - седьмой считать соответственно абзацами седьмым - девятым;</w:t>
      </w:r>
    </w:p>
    <w:p>
      <w:r>
        <w:rPr>
          <w:highlight w:val="yellow"/>
        </w:rPr>
        <w:t>дополнить новым абзацем десятым следующего содержания:</w:t>
      </w:r>
    </w:p>
    <w:p>
      <w:r>
        <w:rPr>
          <w:highlight w:val="yellow"/>
        </w:rPr>
        <w:t>"высокоскоростной железнодорожный подвижной состав - железнодорожный подвижной состав, предназначенный для перевозки пассажиров и (или) багажа, почтовых отправлений со скоростью более 200 километров в час;";</w:t>
      </w:r>
    </w:p>
    <w:p>
      <w:r>
        <w:rPr>
          <w:highlight w:val="yellow"/>
        </w:rPr>
        <w:t>абзацы восьмой и девятый считать соответственно абзацами одиннадцатым и двенадцатым;</w:t>
      </w:r>
    </w:p>
    <w:p>
      <w:r>
        <w:t xml:space="preserve">абзац </w:t>
      </w:r>
      <w:r>
        <w:t xml:space="preserve">десятый </w:t>
      </w:r>
      <w:r>
        <w:rPr>
          <w:highlight w:val="yellow"/>
        </w:rPr>
        <w:t xml:space="preserve">считать </w:t>
      </w:r>
      <w:r>
        <w:rPr>
          <w:highlight w:val="yellow"/>
        </w:rPr>
        <w:t xml:space="preserve">абзацем </w:t>
      </w:r>
      <w:r>
        <w:rPr>
          <w:highlight w:val="yellow"/>
        </w:rPr>
        <w:t xml:space="preserve">тринадцатым </w:t>
      </w:r>
      <w:r>
        <w:rPr>
          <w:highlight w:val="yellow"/>
        </w:rPr>
        <w:t xml:space="preserve">и </w:t>
      </w:r>
      <w:r>
        <w:rPr>
          <w:highlight w:val="yellow"/>
        </w:rPr>
        <w:t xml:space="preserve">дополнить </w:t>
      </w:r>
      <w:r>
        <w:rPr>
          <w:highlight w:val="yellow"/>
        </w:rPr>
        <w:t xml:space="preserve">его </w:t>
      </w:r>
      <w:r>
        <w:t xml:space="preserve">после </w:t>
      </w:r>
      <w:r>
        <w:t xml:space="preserve">слов </w:t>
      </w:r>
      <w:r>
        <w:t xml:space="preserve">"имеющие </w:t>
      </w:r>
      <w:r>
        <w:t xml:space="preserve">инфраструктуру" </w:t>
      </w:r>
      <w:r>
        <w:t xml:space="preserve">словами </w:t>
      </w:r>
      <w:r>
        <w:t xml:space="preserve">",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инфраструктуру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транспорта,"; </w:t>
      </w:r>
    </w:p>
    <w:p>
      <w:r>
        <w:rPr>
          <w:highlight w:val="yellow"/>
        </w:rPr>
        <w:t>абзацы одиннадцатый и двенадцатый считать соответственно абзацами четырнадцатым и пятнадцатым;</w:t>
      </w:r>
    </w:p>
    <w:p>
      <w:r>
        <w:t xml:space="preserve">абзац </w:t>
      </w:r>
      <w:r>
        <w:t xml:space="preserve">тринадцатый </w:t>
      </w:r>
      <w:r>
        <w:t xml:space="preserve">считать </w:t>
      </w:r>
      <w:r>
        <w:t xml:space="preserve">абзацем </w:t>
      </w:r>
      <w:r>
        <w:t xml:space="preserve">шестнадцатым </w:t>
      </w:r>
      <w:r>
        <w:t xml:space="preserve">и </w:t>
      </w:r>
      <w:r>
        <w:t xml:space="preserve">дополнить </w:t>
      </w:r>
      <w:r>
        <w:rPr>
          <w:highlight w:val="yellow"/>
        </w:rPr>
        <w:t xml:space="preserve">его </w:t>
      </w:r>
      <w:r>
        <w:rPr>
          <w:highlight w:val="yellow"/>
        </w:rPr>
        <w:t xml:space="preserve">" </w:t>
      </w:r>
      <w:r>
        <w:t xml:space="preserve">словами </w:t>
      </w:r>
      <w:r>
        <w:t xml:space="preserve">‚ </w:t>
      </w:r>
      <w:r>
        <w:t xml:space="preserve">государственному </w:t>
      </w:r>
      <w:r>
        <w:t xml:space="preserve">или </w:t>
      </w:r>
      <w:r>
        <w:t xml:space="preserve">муниципальному </w:t>
      </w:r>
      <w:r>
        <w:t xml:space="preserve">имуществу, </w:t>
      </w:r>
      <w:r>
        <w:t xml:space="preserve">а </w:t>
      </w:r>
      <w:r>
        <w:t xml:space="preserve">также </w:t>
      </w:r>
      <w:r>
        <w:t xml:space="preserve">жизни </w:t>
      </w:r>
      <w:r>
        <w:t xml:space="preserve">или </w:t>
      </w:r>
      <w:r>
        <w:t xml:space="preserve">здоровью </w:t>
      </w:r>
      <w:r>
        <w:t xml:space="preserve">животных </w:t>
      </w:r>
      <w:r>
        <w:t xml:space="preserve">и </w:t>
      </w:r>
      <w:r>
        <w:t xml:space="preserve">растений;"; </w:t>
      </w:r>
    </w:p>
    <w:p>
      <w:r>
        <w:rPr>
          <w:highlight w:val="yellow"/>
        </w:rPr>
        <w:t xml:space="preserve">2) </w:t>
      </w:r>
      <w:r>
        <w:t xml:space="preserve">абзац </w:t>
      </w:r>
      <w:r>
        <w:t xml:space="preserve">пятнадцатый </w:t>
      </w:r>
      <w:r>
        <w:t xml:space="preserve">пункта </w:t>
      </w:r>
      <w:r>
        <w:t xml:space="preserve">2 </w:t>
      </w:r>
      <w:r>
        <w:t xml:space="preserve">статьи </w:t>
      </w:r>
      <w:r>
        <w:t xml:space="preserve">4 </w:t>
      </w:r>
      <w:r>
        <w:t xml:space="preserve">после </w:t>
      </w:r>
      <w:r>
        <w:t xml:space="preserve">слов </w:t>
      </w:r>
      <w:r>
        <w:t xml:space="preserve">"владельцев </w:t>
      </w:r>
      <w:r>
        <w:t xml:space="preserve">инфраструктур" </w:t>
      </w:r>
      <w:r>
        <w:t xml:space="preserve">дополнить </w:t>
      </w:r>
      <w:r>
        <w:t xml:space="preserve">словами </w:t>
      </w:r>
      <w:r>
        <w:t xml:space="preserve">",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инфраструктур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транспорта,"; </w:t>
      </w:r>
    </w:p>
    <w:p>
      <w:r>
        <w:t xml:space="preserve">3) </w:t>
      </w:r>
      <w:r>
        <w:t xml:space="preserve">пункт </w:t>
      </w:r>
      <w:r>
        <w:t xml:space="preserve">1 </w:t>
      </w:r>
      <w:r>
        <w:t xml:space="preserve">статьи </w:t>
      </w:r>
      <w:r>
        <w:t xml:space="preserve">6 </w:t>
      </w:r>
      <w:r>
        <w:t xml:space="preserve">дополнить </w:t>
      </w:r>
      <w:r>
        <w:t xml:space="preserve">абзацем </w:t>
      </w:r>
      <w:r>
        <w:t xml:space="preserve">следующего </w:t>
      </w:r>
      <w:r>
        <w:t xml:space="preserve">содержания: </w:t>
      </w:r>
    </w:p>
    <w:p>
      <w:r>
        <w:t xml:space="preserve">"Обязательные </w:t>
      </w:r>
      <w:r>
        <w:t xml:space="preserve">требования </w:t>
      </w:r>
      <w:r>
        <w:t xml:space="preserve">к </w:t>
      </w:r>
      <w:r>
        <w:t xml:space="preserve">высокоскоростному </w:t>
      </w:r>
      <w:r>
        <w:t xml:space="preserve">железнодорожному </w:t>
      </w:r>
      <w:r>
        <w:t xml:space="preserve">подвижному </w:t>
      </w:r>
      <w:r>
        <w:t xml:space="preserve">составу </w:t>
      </w:r>
      <w:r>
        <w:rPr>
          <w:highlight w:val="yellow"/>
        </w:rPr>
        <w:t xml:space="preserve">и </w:t>
      </w:r>
      <w:r>
        <w:t xml:space="preserve">его </w:t>
      </w:r>
      <w:r>
        <w:t xml:space="preserve">составным </w:t>
      </w:r>
      <w:r>
        <w:t xml:space="preserve">частям, </w:t>
      </w:r>
      <w:r>
        <w:t xml:space="preserve">объектам </w:t>
      </w:r>
      <w:r>
        <w:t xml:space="preserve">инфраструктуры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 </w:t>
      </w:r>
      <w:r>
        <w:t xml:space="preserve">применяемые </w:t>
      </w:r>
      <w:r>
        <w:t xml:space="preserve">при </w:t>
      </w:r>
      <w:r>
        <w:t xml:space="preserve">их </w:t>
      </w:r>
      <w:r>
        <w:t xml:space="preserve">проектировании </w:t>
      </w:r>
      <w:r>
        <w:t xml:space="preserve">(включая </w:t>
      </w:r>
      <w:r>
        <w:t xml:space="preserve">изыскания), </w:t>
      </w:r>
      <w:r>
        <w:t xml:space="preserve">производстве, </w:t>
      </w:r>
      <w:r>
        <w:t xml:space="preserve">строительстве, </w:t>
      </w:r>
      <w:r>
        <w:t xml:space="preserve">монтаже, </w:t>
      </w:r>
      <w:r>
        <w:t xml:space="preserve">наладке </w:t>
      </w:r>
      <w:r>
        <w:rPr>
          <w:highlight w:val="yellow"/>
        </w:rPr>
        <w:t xml:space="preserve">и </w:t>
      </w:r>
      <w:r>
        <w:t xml:space="preserve">эксплуатации </w:t>
      </w:r>
      <w:r>
        <w:t xml:space="preserve">в </w:t>
      </w:r>
      <w:r>
        <w:t xml:space="preserve">части </w:t>
      </w:r>
      <w:r>
        <w:t xml:space="preserve">приемки </w:t>
      </w:r>
      <w:r>
        <w:rPr>
          <w:highlight w:val="yellow"/>
        </w:rPr>
        <w:t xml:space="preserve">и </w:t>
      </w:r>
      <w:r>
        <w:t xml:space="preserve">ввода </w:t>
      </w:r>
      <w:r>
        <w:t xml:space="preserve">в </w:t>
      </w:r>
      <w:r>
        <w:t xml:space="preserve">эксплуатацию, </w:t>
      </w:r>
      <w:r>
        <w:t xml:space="preserve">а </w:t>
      </w:r>
      <w:r>
        <w:t xml:space="preserve">также </w:t>
      </w:r>
      <w:r>
        <w:t xml:space="preserve">правила </w:t>
      </w:r>
      <w:r>
        <w:t xml:space="preserve">идентификации </w:t>
      </w:r>
      <w:r>
        <w:t xml:space="preserve">продукции, </w:t>
      </w:r>
      <w:r>
        <w:t xml:space="preserve">требования </w:t>
      </w:r>
      <w:r>
        <w:t xml:space="preserve">к </w:t>
      </w:r>
      <w:r>
        <w:t xml:space="preserve">маркировке </w:t>
      </w:r>
      <w:r>
        <w:rPr>
          <w:highlight w:val="yellow"/>
        </w:rPr>
        <w:t xml:space="preserve">и </w:t>
      </w:r>
      <w:r>
        <w:t xml:space="preserve">правила </w:t>
      </w:r>
      <w:r>
        <w:t xml:space="preserve">ее </w:t>
      </w:r>
      <w:r>
        <w:t xml:space="preserve">нанесения, </w:t>
      </w:r>
      <w:r>
        <w:t xml:space="preserve">формы, </w:t>
      </w:r>
      <w:r>
        <w:t xml:space="preserve">схемы </w:t>
      </w:r>
      <w:r>
        <w:rPr>
          <w:highlight w:val="yellow"/>
        </w:rPr>
        <w:t xml:space="preserve">и </w:t>
      </w:r>
      <w:r>
        <w:t xml:space="preserve">процедуры </w:t>
      </w:r>
      <w:r>
        <w:t xml:space="preserve">оценки </w:t>
      </w:r>
      <w:r>
        <w:t xml:space="preserve">соответствия </w:t>
      </w:r>
      <w:r>
        <w:t xml:space="preserve">устанавливаются </w:t>
      </w:r>
      <w:r>
        <w:rPr>
          <w:highlight w:val="yellow"/>
        </w:rPr>
        <w:t xml:space="preserve">и </w:t>
      </w:r>
      <w:r>
        <w:rPr>
          <w:highlight w:val="yellow"/>
        </w:rPr>
        <w:t xml:space="preserve">применяются </w:t>
      </w:r>
      <w:r>
        <w:t xml:space="preserve">в </w:t>
      </w:r>
      <w:r>
        <w:t xml:space="preserve">соответствии </w:t>
      </w:r>
      <w:r>
        <w:t xml:space="preserve">с </w:t>
      </w:r>
      <w:r>
        <w:rPr>
          <w:highlight w:val="yellow"/>
        </w:rPr>
        <w:t xml:space="preserve">правом </w:t>
      </w:r>
      <w:r>
        <w:rPr>
          <w:highlight w:val="yellow"/>
        </w:rPr>
        <w:t xml:space="preserve">Евразийского </w:t>
      </w:r>
      <w:r>
        <w:rPr>
          <w:highlight w:val="yellow"/>
        </w:rPr>
        <w:t xml:space="preserve">экономического </w:t>
      </w:r>
      <w:r>
        <w:rPr>
          <w:highlight w:val="yellow"/>
        </w:rPr>
        <w:t xml:space="preserve">союза </w:t>
      </w:r>
      <w:r>
        <w:rPr>
          <w:highlight w:val="yellow"/>
        </w:rPr>
        <w:t xml:space="preserve">(техническими </w:t>
      </w:r>
      <w:r>
        <w:rPr>
          <w:highlight w:val="yellow"/>
        </w:rPr>
        <w:t xml:space="preserve">регламентами </w:t>
      </w:r>
      <w:r>
        <w:rPr>
          <w:highlight w:val="yellow"/>
        </w:rPr>
        <w:t xml:space="preserve">Евразийского </w:t>
      </w:r>
      <w:r>
        <w:rPr>
          <w:highlight w:val="yellow"/>
        </w:rPr>
        <w:t xml:space="preserve">экономического </w:t>
      </w:r>
      <w:r>
        <w:rPr>
          <w:highlight w:val="yellow"/>
        </w:rPr>
        <w:t xml:space="preserve">союза) </w:t>
      </w:r>
      <w:r>
        <w:rPr>
          <w:highlight w:val="yellow"/>
        </w:rPr>
        <w:t xml:space="preserve">и </w:t>
      </w:r>
      <w:r>
        <w:t xml:space="preserve">законодательством </w:t>
      </w:r>
      <w:r>
        <w:t xml:space="preserve">Российской </w:t>
      </w:r>
      <w:r>
        <w:t xml:space="preserve">Федерации </w:t>
      </w:r>
      <w:r>
        <w:t xml:space="preserve">о </w:t>
      </w:r>
      <w:r>
        <w:t xml:space="preserve">техническом </w:t>
      </w:r>
      <w:r>
        <w:t xml:space="preserve">регулировании </w:t>
      </w:r>
      <w:r>
        <w:t xml:space="preserve">в </w:t>
      </w:r>
      <w:r>
        <w:t xml:space="preserve">части, </w:t>
      </w:r>
      <w:r>
        <w:t xml:space="preserve">не </w:t>
      </w:r>
      <w:r>
        <w:t xml:space="preserve">противоречащей </w:t>
      </w:r>
      <w:r>
        <w:t xml:space="preserve">праву </w:t>
      </w:r>
      <w:r>
        <w:rPr>
          <w:highlight w:val="yellow"/>
        </w:rPr>
        <w:t xml:space="preserve">Евразийского </w:t>
      </w:r>
      <w:r>
        <w:rPr>
          <w:highlight w:val="yellow"/>
        </w:rPr>
        <w:t xml:space="preserve">экономического </w:t>
      </w:r>
      <w:r>
        <w:t xml:space="preserve">союза."; </w:t>
      </w:r>
    </w:p>
    <w:p>
      <w:r>
        <w:rPr>
          <w:highlight w:val="yellow"/>
        </w:rPr>
        <w:t>4) в абзаце первом пункта 2 статьи 9 слова "и других" заменить словом ", других", после слов "объектов железнодорожного транспорта" дополнить словами и инфраструктуры высокоскоростного  железнодорожного транспорта", после слов "скоростных поездов" дополнить словами "и высокоскоростного железнодорожного подвижного состава";</w:t>
      </w:r>
    </w:p>
    <w:p>
      <w:r>
        <w:rPr>
          <w:highlight w:val="yellow"/>
        </w:rPr>
        <w:t xml:space="preserve">5) </w:t>
      </w:r>
      <w:r>
        <w:t xml:space="preserve">абзац </w:t>
      </w:r>
      <w:r>
        <w:t xml:space="preserve">третий </w:t>
      </w:r>
      <w:r>
        <w:t xml:space="preserve">пункта </w:t>
      </w:r>
      <w:r>
        <w:t xml:space="preserve">1 </w:t>
      </w:r>
      <w:r>
        <w:t xml:space="preserve">статьи </w:t>
      </w:r>
      <w:r>
        <w:t xml:space="preserve">11 </w:t>
      </w:r>
      <w:r>
        <w:t xml:space="preserve">после </w:t>
      </w:r>
      <w:r>
        <w:t xml:space="preserve">слов </w:t>
      </w:r>
      <w:r>
        <w:t xml:space="preserve">"владеть </w:t>
      </w:r>
      <w:r>
        <w:t xml:space="preserve">инфраструктурой" </w:t>
      </w:r>
      <w:r>
        <w:t xml:space="preserve">дополнить </w:t>
      </w:r>
      <w:r>
        <w:t xml:space="preserve">словами </w:t>
      </w:r>
      <w:r>
        <w:t xml:space="preserve">",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инфраструктурой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транспорта,"; </w:t>
      </w:r>
    </w:p>
    <w:p>
      <w:r>
        <w:t xml:space="preserve">6) </w:t>
      </w:r>
      <w:r>
        <w:t xml:space="preserve">в </w:t>
      </w:r>
      <w:r>
        <w:t xml:space="preserve">пункте </w:t>
      </w:r>
      <w:r>
        <w:t xml:space="preserve">1 </w:t>
      </w:r>
      <w:r>
        <w:t xml:space="preserve">статьи </w:t>
      </w:r>
      <w:r>
        <w:t xml:space="preserve">12: </w:t>
      </w:r>
    </w:p>
    <w:p>
      <w:r>
        <w:rPr>
          <w:highlight w:val="yellow"/>
        </w:rPr>
        <w:t>а) абзац первый изложить в следующей редакции:</w:t>
      </w:r>
    </w:p>
    <w:p>
      <w:r>
        <w:t xml:space="preserve">"1. </w:t>
      </w:r>
      <w:r>
        <w:t xml:space="preserve">Перевозчик,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осуществляющий </w:t>
      </w:r>
      <w:r>
        <w:t xml:space="preserve">перевозки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составом, </w:t>
      </w:r>
      <w:r>
        <w:t xml:space="preserve">обязан:"; </w:t>
      </w:r>
    </w:p>
    <w:p>
      <w:r>
        <w:rPr>
          <w:highlight w:val="yellow"/>
        </w:rPr>
        <w:t xml:space="preserve">6) </w:t>
      </w:r>
      <w:r>
        <w:t xml:space="preserve">абзац </w:t>
      </w:r>
      <w:r>
        <w:t xml:space="preserve">пятый </w:t>
      </w:r>
      <w:r>
        <w:t xml:space="preserve">дополнить </w:t>
      </w:r>
      <w:r>
        <w:t xml:space="preserve">словами </w:t>
      </w:r>
      <w:r>
        <w:t xml:space="preserve">", </w:t>
      </w:r>
      <w:r>
        <w:t xml:space="preserve">за </w:t>
      </w:r>
      <w:r>
        <w:t xml:space="preserve">исключением </w:t>
      </w:r>
      <w:r>
        <w:t xml:space="preserve">случаев </w:t>
      </w:r>
      <w:r>
        <w:t xml:space="preserve">перевозки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составом"; </w:t>
      </w:r>
    </w:p>
    <w:p>
      <w:r>
        <w:rPr>
          <w:highlight w:val="yellow"/>
        </w:rPr>
        <w:t xml:space="preserve">в) </w:t>
      </w:r>
      <w:r>
        <w:t xml:space="preserve">абзац </w:t>
      </w:r>
      <w:r>
        <w:t xml:space="preserve">седьмой </w:t>
      </w:r>
      <w:r>
        <w:t xml:space="preserve">после </w:t>
      </w:r>
      <w:r>
        <w:t xml:space="preserve">слов </w:t>
      </w:r>
      <w:r>
        <w:t xml:space="preserve">"собственных </w:t>
      </w:r>
      <w:r>
        <w:t xml:space="preserve">локомотивов" </w:t>
      </w:r>
      <w:r>
        <w:t xml:space="preserve">дополнить </w:t>
      </w:r>
      <w:r>
        <w:t xml:space="preserve">словами </w:t>
      </w:r>
      <w:r>
        <w:t xml:space="preserve">", </w:t>
      </w:r>
      <w:r>
        <w:t xml:space="preserve">за </w:t>
      </w:r>
      <w:r>
        <w:t xml:space="preserve">исключением </w:t>
      </w:r>
      <w:r>
        <w:t xml:space="preserve">случаев </w:t>
      </w:r>
      <w:r>
        <w:t xml:space="preserve">перевозки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составом,"; </w:t>
      </w:r>
    </w:p>
    <w:p>
      <w:r>
        <w:t xml:space="preserve">7) </w:t>
      </w:r>
      <w:r>
        <w:t xml:space="preserve">пункт </w:t>
      </w:r>
      <w:r>
        <w:t xml:space="preserve">1 </w:t>
      </w:r>
      <w:r>
        <w:t xml:space="preserve">статьи </w:t>
      </w:r>
      <w:r>
        <w:t xml:space="preserve">15 </w:t>
      </w:r>
      <w:r>
        <w:t xml:space="preserve">после </w:t>
      </w:r>
      <w:r>
        <w:t xml:space="preserve">слов </w:t>
      </w:r>
      <w:r>
        <w:t xml:space="preserve">"Железнодорожные </w:t>
      </w:r>
      <w:r>
        <w:t xml:space="preserve">пути </w:t>
      </w:r>
      <w:r>
        <w:t xml:space="preserve">общего </w:t>
      </w:r>
      <w:r>
        <w:t xml:space="preserve">пользования" </w:t>
      </w:r>
      <w:r>
        <w:t xml:space="preserve">дополнить </w:t>
      </w:r>
      <w:r>
        <w:t xml:space="preserve">словами </w:t>
      </w:r>
      <w:r>
        <w:t xml:space="preserve">,‚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предназначенные </w:t>
      </w:r>
      <w:r>
        <w:t xml:space="preserve">для </w:t>
      </w:r>
      <w:r>
        <w:t xml:space="preserve">движения </w:t>
      </w:r>
      <w:r>
        <w:t xml:space="preserve">высокоскоростного </w:t>
      </w:r>
      <w:r>
        <w:t xml:space="preserve">железнодорожного </w:t>
      </w:r>
      <w:r>
        <w:t xml:space="preserve">подвижного </w:t>
      </w:r>
      <w:r>
        <w:t xml:space="preserve">состава,"; </w:t>
      </w:r>
    </w:p>
    <w:p>
      <w:r>
        <w:rPr>
          <w:highlight w:val="yellow"/>
        </w:rPr>
        <w:t xml:space="preserve">8) статью 17 дополнить пунктом 12 следующего содержания: </w:t>
      </w:r>
    </w:p>
    <w:p>
      <w:r>
        <w:rPr>
          <w:highlight w:val="yellow"/>
        </w:rPr>
        <w:t>"12. Предназначенный для перевозок пассажиров и (или) багажа, почтовых отправлений по железнодорожным путям общего пользования высокоскоростной железнодорожный подвижной состав независимо от его принадлежности должен удовлетворять обязательным требованиям, установленным в соответствии с законодательством Российской Федерации о техническом регулировании, а также требованиям Правил технической эксплуатации  высокоскоростного железнодорожного транспорта, утвержденных федеральным органом исполнительной власти в области железнодорожного транспорта.";</w:t>
      </w:r>
    </w:p>
    <w:p>
      <w:r>
        <w:t xml:space="preserve">9) </w:t>
      </w:r>
      <w:r>
        <w:t xml:space="preserve">абзац </w:t>
      </w:r>
      <w:r>
        <w:t xml:space="preserve">второй </w:t>
      </w:r>
      <w:r>
        <w:t xml:space="preserve">пункта </w:t>
      </w:r>
      <w:r>
        <w:t xml:space="preserve">1 </w:t>
      </w:r>
      <w:r>
        <w:t xml:space="preserve">статьи </w:t>
      </w:r>
      <w:r>
        <w:t xml:space="preserve">20 </w:t>
      </w:r>
      <w:r>
        <w:t xml:space="preserve">изложить </w:t>
      </w:r>
      <w:r>
        <w:t xml:space="preserve">в </w:t>
      </w:r>
      <w:r>
        <w:t xml:space="preserve">следующей </w:t>
      </w:r>
      <w:r>
        <w:t xml:space="preserve">редакции: </w:t>
      </w:r>
    </w:p>
    <w:p>
      <w:r>
        <w:rPr>
          <w:highlight w:val="yellow"/>
        </w:rPr>
        <w:t xml:space="preserve">"правовое и техническое регулирование в области безопасности движения и эксплуатации железнодорожного транспорта, в том числе высокоскоростного железнодорожного транспорта, и иных связанных с перевозочным процессом на железнодорожном транспорте технических средств, включая установление классификации, порядка служебного расследования и учета транспортных происшествий и иных событий, связанных с нарушением правил безопасности движения и эксплуатации железнодорожного транспорта, в том числе  высокоскоростного железнодорожного транспорта;"; </w:t>
      </w:r>
    </w:p>
    <w:p>
      <w:r>
        <w:t xml:space="preserve">10) </w:t>
      </w:r>
      <w:r>
        <w:t xml:space="preserve">подпункт </w:t>
      </w:r>
      <w:r>
        <w:t xml:space="preserve">2 </w:t>
      </w:r>
      <w:r>
        <w:t xml:space="preserve">пункта </w:t>
      </w:r>
      <w:r>
        <w:t xml:space="preserve">2 </w:t>
      </w:r>
      <w:r>
        <w:t xml:space="preserve">статьи </w:t>
      </w:r>
      <w:r>
        <w:t xml:space="preserve">201 </w:t>
      </w:r>
      <w:r>
        <w:t xml:space="preserve">дополнить </w:t>
      </w:r>
      <w:r>
        <w:t xml:space="preserve">абзацами </w:t>
      </w:r>
      <w:r>
        <w:t xml:space="preserve">следующего </w:t>
      </w:r>
      <w:r>
        <w:t xml:space="preserve">содержания: </w:t>
      </w:r>
    </w:p>
    <w:p>
      <w:r>
        <w:t xml:space="preserve">"деятельность </w:t>
      </w:r>
      <w:r>
        <w:rPr>
          <w:highlight w:val="yellow"/>
        </w:rPr>
        <w:t xml:space="preserve">по </w:t>
      </w:r>
      <w:r>
        <w:rPr>
          <w:highlight w:val="yellow"/>
        </w:rPr>
        <w:t xml:space="preserve">эксплуатации, </w:t>
      </w:r>
      <w:r>
        <w:rPr>
          <w:highlight w:val="yellow"/>
        </w:rPr>
        <w:t xml:space="preserve">обслуживанию </w:t>
      </w:r>
      <w:r>
        <w:rPr>
          <w:highlight w:val="yellow"/>
        </w:rPr>
        <w:t xml:space="preserve">и </w:t>
      </w:r>
      <w:r>
        <w:rPr>
          <w:highlight w:val="yellow"/>
        </w:rPr>
        <w:t xml:space="preserve">ремонту </w:t>
      </w:r>
      <w:r>
        <w:t xml:space="preserve">инфраструктуры </w:t>
      </w:r>
      <w:r>
        <w:rPr>
          <w:highlight w:val="yellow"/>
        </w:rPr>
        <w:t xml:space="preserve">высокоскоростного </w:t>
      </w:r>
      <w:r>
        <w:rPr>
          <w:highlight w:val="yellow"/>
        </w:rPr>
        <w:t xml:space="preserve">железнодорожного </w:t>
      </w:r>
      <w:r>
        <w:t xml:space="preserve">транспорта </w:t>
      </w:r>
      <w:r>
        <w:rPr>
          <w:highlight w:val="yellow"/>
        </w:rPr>
        <w:t xml:space="preserve">и </w:t>
      </w:r>
      <w:r>
        <w:rPr>
          <w:highlight w:val="yellow"/>
        </w:rPr>
        <w:t xml:space="preserve">составных </w:t>
      </w:r>
      <w:r>
        <w:t xml:space="preserve">частей </w:t>
      </w:r>
      <w:r>
        <w:t xml:space="preserve">подсистем </w:t>
      </w:r>
      <w:r>
        <w:rPr>
          <w:highlight w:val="yellow"/>
        </w:rPr>
        <w:t xml:space="preserve">и </w:t>
      </w:r>
      <w:r>
        <w:t xml:space="preserve">элементов </w:t>
      </w:r>
      <w:r>
        <w:rPr>
          <w:highlight w:val="yellow"/>
        </w:rPr>
        <w:t xml:space="preserve">составных </w:t>
      </w:r>
      <w:r>
        <w:t xml:space="preserve">частей </w:t>
      </w:r>
      <w:r>
        <w:t xml:space="preserve">подсистем </w:t>
      </w:r>
      <w:r>
        <w:t xml:space="preserve">инфраструктуры </w:t>
      </w:r>
      <w:r>
        <w:rPr>
          <w:highlight w:val="yellow"/>
        </w:rPr>
        <w:t xml:space="preserve">высокоскоростного </w:t>
      </w:r>
      <w:r>
        <w:rPr>
          <w:highlight w:val="yellow"/>
        </w:rPr>
        <w:t xml:space="preserve">железнодорожного </w:t>
      </w:r>
      <w:r>
        <w:t xml:space="preserve">транспорта; </w:t>
      </w:r>
      <w:r>
        <w:rPr>
          <w:highlight w:val="yellow"/>
        </w:rPr>
        <w:t xml:space="preserve">деятельность </w:t>
      </w:r>
      <w:r>
        <w:rPr>
          <w:highlight w:val="yellow"/>
        </w:rPr>
        <w:t xml:space="preserve">по </w:t>
      </w:r>
      <w:r>
        <w:rPr>
          <w:highlight w:val="yellow"/>
        </w:rPr>
        <w:t xml:space="preserve">эксплуатации, </w:t>
      </w:r>
      <w:r>
        <w:rPr>
          <w:highlight w:val="yellow"/>
        </w:rPr>
        <w:t xml:space="preserve">обслуживанию </w:t>
      </w:r>
      <w:r>
        <w:rPr>
          <w:highlight w:val="yellow"/>
        </w:rPr>
        <w:t xml:space="preserve">и </w:t>
      </w:r>
      <w:r>
        <w:rPr>
          <w:highlight w:val="yellow"/>
        </w:rPr>
        <w:t xml:space="preserve">ремонту </w:t>
      </w:r>
      <w:r>
        <w:rPr>
          <w:highlight w:val="yellow"/>
        </w:rPr>
        <w:t xml:space="preserve">высокоскоростного </w:t>
      </w:r>
      <w:r>
        <w:rPr>
          <w:highlight w:val="yellow"/>
        </w:rPr>
        <w:t xml:space="preserve">железнодорожного </w:t>
      </w:r>
      <w:r>
        <w:rPr>
          <w:highlight w:val="yellow"/>
        </w:rPr>
        <w:t xml:space="preserve">подвижного </w:t>
      </w:r>
      <w:r>
        <w:rPr>
          <w:highlight w:val="yellow"/>
        </w:rPr>
        <w:t xml:space="preserve">состава </w:t>
      </w:r>
      <w:r>
        <w:rPr>
          <w:highlight w:val="yellow"/>
        </w:rPr>
        <w:t xml:space="preserve">и </w:t>
      </w:r>
      <w:r>
        <w:rPr>
          <w:highlight w:val="yellow"/>
        </w:rPr>
        <w:t xml:space="preserve">его </w:t>
      </w:r>
      <w:r>
        <w:rPr>
          <w:highlight w:val="yellow"/>
        </w:rPr>
        <w:t xml:space="preserve">составных </w:t>
      </w:r>
      <w:r>
        <w:rPr>
          <w:highlight w:val="yellow"/>
        </w:rPr>
        <w:t xml:space="preserve">частей;"; </w:t>
      </w:r>
    </w:p>
    <w:p>
      <w:r>
        <w:t xml:space="preserve">11) </w:t>
      </w:r>
      <w:r>
        <w:t xml:space="preserve">в </w:t>
      </w:r>
      <w:r>
        <w:t xml:space="preserve">статье </w:t>
      </w:r>
      <w:r>
        <w:t xml:space="preserve">21: </w:t>
      </w:r>
    </w:p>
    <w:p>
      <w:r>
        <w:rPr>
          <w:highlight w:val="yellow"/>
        </w:rPr>
        <w:t>а) пункт 1 дополнить новым абзацем вторым следующего содержания:</w:t>
      </w:r>
    </w:p>
    <w:p>
      <w:r>
        <w:t xml:space="preserve">"Железнодорожные </w:t>
      </w:r>
      <w:r>
        <w:t xml:space="preserve">пути </w:t>
      </w:r>
      <w:r>
        <w:t xml:space="preserve">общего </w:t>
      </w:r>
      <w:r>
        <w:t xml:space="preserve">пользования, </w:t>
      </w:r>
      <w:r>
        <w:t xml:space="preserve">предназначенные </w:t>
      </w:r>
      <w:r>
        <w:t xml:space="preserve">для </w:t>
      </w:r>
      <w:r>
        <w:t xml:space="preserve">движения </w:t>
      </w:r>
      <w:r>
        <w:t xml:space="preserve">высокоскоростного </w:t>
      </w:r>
      <w:r>
        <w:t xml:space="preserve">железнодорожного </w:t>
      </w:r>
      <w:r>
        <w:t xml:space="preserve">подвижного </w:t>
      </w:r>
      <w:r>
        <w:t xml:space="preserve">состава, </w:t>
      </w:r>
      <w:r>
        <w:t xml:space="preserve">являются </w:t>
      </w:r>
      <w:r>
        <w:t xml:space="preserve">зонами </w:t>
      </w:r>
      <w:r>
        <w:t xml:space="preserve">повышенной </w:t>
      </w:r>
      <w:r>
        <w:t xml:space="preserve">опасности </w:t>
      </w:r>
      <w:r>
        <w:t xml:space="preserve">и </w:t>
      </w:r>
      <w:r>
        <w:t xml:space="preserve">должны </w:t>
      </w:r>
      <w:r>
        <w:t xml:space="preserve">быть </w:t>
      </w:r>
      <w:r>
        <w:t xml:space="preserve">огорожены </w:t>
      </w:r>
      <w:r>
        <w:t xml:space="preserve">за </w:t>
      </w:r>
      <w:r>
        <w:t xml:space="preserve">счет </w:t>
      </w:r>
      <w:r>
        <w:t xml:space="preserve">средств </w:t>
      </w:r>
      <w:r>
        <w:t xml:space="preserve">владельцев </w:t>
      </w:r>
      <w:r>
        <w:t xml:space="preserve">инфраструктур."; </w:t>
      </w:r>
    </w:p>
    <w:p>
      <w:r>
        <w:t xml:space="preserve">6) </w:t>
      </w:r>
      <w:r>
        <w:t xml:space="preserve">абзац </w:t>
      </w:r>
      <w:r>
        <w:t xml:space="preserve">второй </w:t>
      </w:r>
      <w:r>
        <w:t xml:space="preserve">считать </w:t>
      </w:r>
      <w:r>
        <w:t xml:space="preserve">абзацем </w:t>
      </w:r>
      <w:r>
        <w:t xml:space="preserve">третьим; </w:t>
      </w:r>
    </w:p>
    <w:p>
      <w:r>
        <w:t xml:space="preserve">12) </w:t>
      </w:r>
      <w:r>
        <w:t xml:space="preserve">в </w:t>
      </w:r>
      <w:r>
        <w:t xml:space="preserve">статье </w:t>
      </w:r>
      <w:r>
        <w:t xml:space="preserve">251; </w:t>
      </w:r>
    </w:p>
    <w:p>
      <w:r>
        <w:t xml:space="preserve">а) </w:t>
      </w:r>
      <w:r>
        <w:t xml:space="preserve">в </w:t>
      </w:r>
      <w:r>
        <w:t xml:space="preserve">наименовании </w:t>
      </w:r>
      <w:r>
        <w:t xml:space="preserve">слова </w:t>
      </w:r>
      <w:r>
        <w:t xml:space="preserve">"и </w:t>
      </w:r>
      <w:r>
        <w:t xml:space="preserve">специальным </w:t>
      </w:r>
      <w:r>
        <w:t xml:space="preserve">самоходным </w:t>
      </w:r>
      <w:r>
        <w:t xml:space="preserve">подвижным </w:t>
      </w:r>
      <w:r>
        <w:t xml:space="preserve">составом" </w:t>
      </w:r>
      <w:r>
        <w:t xml:space="preserve">заменить </w:t>
      </w:r>
      <w:r>
        <w:t xml:space="preserve">словами </w:t>
      </w:r>
      <w:r>
        <w:t xml:space="preserve">", </w:t>
      </w:r>
      <w:r>
        <w:t xml:space="preserve">специальным </w:t>
      </w:r>
      <w:r>
        <w:t xml:space="preserve">самоходным </w:t>
      </w:r>
      <w:r>
        <w:t xml:space="preserve">подвижным </w:t>
      </w:r>
      <w:r>
        <w:t xml:space="preserve">составом </w:t>
      </w:r>
      <w:r>
        <w:t xml:space="preserve">и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составом"; </w:t>
      </w:r>
    </w:p>
    <w:p>
      <w:r>
        <w:t xml:space="preserve">6) </w:t>
      </w:r>
      <w:r>
        <w:t xml:space="preserve">в </w:t>
      </w:r>
      <w:r>
        <w:t xml:space="preserve">пункте </w:t>
      </w:r>
      <w:r>
        <w:t xml:space="preserve">1: </w:t>
      </w:r>
    </w:p>
    <w:p>
      <w:r>
        <w:t xml:space="preserve">слова </w:t>
      </w:r>
      <w:r>
        <w:t xml:space="preserve">"и </w:t>
      </w:r>
      <w:r>
        <w:t xml:space="preserve">(или) </w:t>
      </w:r>
      <w:r>
        <w:t xml:space="preserve">специальным </w:t>
      </w:r>
      <w:r>
        <w:t xml:space="preserve">самоходным </w:t>
      </w:r>
      <w:r>
        <w:t xml:space="preserve">подвижным </w:t>
      </w:r>
      <w:r>
        <w:t xml:space="preserve">составом" </w:t>
      </w:r>
      <w:r>
        <w:t xml:space="preserve">заменить </w:t>
      </w:r>
      <w:r>
        <w:t xml:space="preserve">словами </w:t>
      </w:r>
      <w:r>
        <w:t xml:space="preserve">", </w:t>
      </w:r>
      <w:r>
        <w:t xml:space="preserve">специальным </w:t>
      </w:r>
      <w:r>
        <w:t xml:space="preserve">самоходным </w:t>
      </w:r>
      <w:r>
        <w:t xml:space="preserve">подвижным </w:t>
      </w:r>
      <w:r>
        <w:t xml:space="preserve">составом </w:t>
      </w:r>
      <w:r>
        <w:t xml:space="preserve">и </w:t>
      </w:r>
      <w:r>
        <w:t xml:space="preserve">(или) </w:t>
      </w:r>
      <w:r>
        <w:t xml:space="preserve">высокоскоростным </w:t>
      </w:r>
      <w:r>
        <w:t xml:space="preserve">железнодорожным </w:t>
      </w:r>
      <w:r>
        <w:t xml:space="preserve">подвижным </w:t>
      </w:r>
      <w:r>
        <w:t xml:space="preserve">составом"; </w:t>
      </w:r>
    </w:p>
    <w:p>
      <w:r>
        <w:rPr>
          <w:highlight w:val="yellow"/>
        </w:rPr>
        <w:t>дополнить абзацем следующего содержания:</w:t>
      </w:r>
    </w:p>
    <w:p>
      <w:r>
        <w:rPr>
          <w:highlight w:val="yellow"/>
        </w:rPr>
        <w:t>"Перечень высокоскоростного железнодорожного подвижного состава определяется Правилами технической эксплуатации высокоскоростного железнодорожного транспорта, утвержденными федеральным органом исполнительной власти В области железнодорожного транспорта.".</w:t>
      </w:r>
    </w:p>
    <w:p>
      <w:r>
        <w:t>Статья 2</w:t>
      </w:r>
    </w:p>
    <w:p>
      <w:r>
        <w:t xml:space="preserve">Внести </w:t>
      </w:r>
      <w:r>
        <w:t xml:space="preserve">в </w:t>
      </w:r>
      <w:r>
        <w:t xml:space="preserve">Федеральный </w:t>
      </w:r>
      <w:r>
        <w:t xml:space="preserve">закон </w:t>
      </w:r>
      <w:r>
        <w:t xml:space="preserve">от </w:t>
      </w:r>
      <w:r>
        <w:t xml:space="preserve">10 </w:t>
      </w:r>
      <w:r>
        <w:t xml:space="preserve">января </w:t>
      </w:r>
      <w:r>
        <w:t xml:space="preserve">2003 </w:t>
      </w:r>
      <w:r>
        <w:t xml:space="preserve">года </w:t>
      </w:r>
      <w:r>
        <w:rPr>
          <w:highlight w:val="yellow"/>
        </w:rPr>
        <w:t xml:space="preserve">№ </w:t>
      </w:r>
      <w:r>
        <w:t xml:space="preserve">18-ФЗ </w:t>
      </w:r>
      <w:r>
        <w:t xml:space="preserve">"Устав </w:t>
      </w:r>
      <w:r>
        <w:t xml:space="preserve">железнодорожного </w:t>
      </w:r>
      <w:r>
        <w:t xml:space="preserve">транспорта </w:t>
      </w:r>
      <w:r>
        <w:t xml:space="preserve">Российской </w:t>
      </w:r>
      <w:r>
        <w:t xml:space="preserve">Федерации" </w:t>
      </w:r>
      <w:r>
        <w:t xml:space="preserve">(Собрание </w:t>
      </w:r>
      <w:r>
        <w:t xml:space="preserve">законодательства </w:t>
      </w:r>
      <w:r>
        <w:t xml:space="preserve">Российской </w:t>
      </w:r>
      <w:r>
        <w:t xml:space="preserve">Федерации, </w:t>
      </w:r>
      <w:r>
        <w:t xml:space="preserve">2003, </w:t>
      </w:r>
      <w:r>
        <w:t xml:space="preserve">№2, </w:t>
      </w:r>
      <w:r>
        <w:rPr>
          <w:highlight w:val="yellow"/>
        </w:rPr>
        <w:t xml:space="preserve">ст. </w:t>
      </w:r>
      <w:r>
        <w:t xml:space="preserve">170, </w:t>
      </w:r>
      <w:r>
        <w:t xml:space="preserve">2007, </w:t>
      </w:r>
      <w:r>
        <w:rPr>
          <w:highlight w:val="yellow"/>
        </w:rPr>
        <w:t xml:space="preserve">№ </w:t>
      </w:r>
      <w:r>
        <w:t xml:space="preserve">46, </w:t>
      </w:r>
      <w:r>
        <w:rPr>
          <w:highlight w:val="yellow"/>
        </w:rPr>
        <w:t xml:space="preserve">ст. </w:t>
      </w:r>
      <w:r>
        <w:t xml:space="preserve">5554; </w:t>
      </w:r>
      <w:r>
        <w:t xml:space="preserve">2012, </w:t>
      </w:r>
      <w:r>
        <w:rPr>
          <w:highlight w:val="yellow"/>
        </w:rPr>
        <w:t xml:space="preserve">№ </w:t>
      </w:r>
      <w:r>
        <w:t xml:space="preserve">25, </w:t>
      </w:r>
      <w:r>
        <w:rPr>
          <w:highlight w:val="yellow"/>
        </w:rPr>
        <w:t xml:space="preserve">ст. </w:t>
      </w:r>
      <w:r>
        <w:t xml:space="preserve">3268; </w:t>
      </w:r>
      <w:r>
        <w:t xml:space="preserve">2015, </w:t>
      </w:r>
      <w:r>
        <w:rPr>
          <w:highlight w:val="yellow"/>
        </w:rPr>
        <w:t xml:space="preserve">№ </w:t>
      </w:r>
      <w:r>
        <w:t xml:space="preserve">1, </w:t>
      </w:r>
      <w:r>
        <w:rPr>
          <w:highlight w:val="yellow"/>
        </w:rPr>
        <w:t xml:space="preserve">ст. </w:t>
      </w:r>
      <w:r>
        <w:t xml:space="preserve">56; </w:t>
      </w:r>
      <w:r>
        <w:rPr>
          <w:highlight w:val="yellow"/>
        </w:rPr>
        <w:t xml:space="preserve">2016, </w:t>
      </w:r>
      <w:r>
        <w:rPr>
          <w:highlight w:val="yellow"/>
        </w:rPr>
        <w:t xml:space="preserve">№ </w:t>
      </w:r>
      <w:r>
        <w:rPr>
          <w:highlight w:val="yellow"/>
        </w:rPr>
        <w:t xml:space="preserve">27, </w:t>
      </w:r>
      <w:r>
        <w:rPr>
          <w:highlight w:val="yellow"/>
        </w:rPr>
        <w:t xml:space="preserve">ст. </w:t>
      </w:r>
      <w:r>
        <w:rPr>
          <w:highlight w:val="yellow"/>
        </w:rPr>
        <w:t xml:space="preserve">4160; </w:t>
      </w:r>
      <w:r>
        <w:t xml:space="preserve">2018, </w:t>
      </w:r>
      <w:r>
        <w:rPr>
          <w:highlight w:val="yellow"/>
        </w:rPr>
        <w:t xml:space="preserve">№ </w:t>
      </w:r>
      <w:r>
        <w:rPr>
          <w:highlight w:val="yellow"/>
        </w:rPr>
        <w:t xml:space="preserve">З1, </w:t>
      </w:r>
      <w:r>
        <w:rPr>
          <w:highlight w:val="yellow"/>
        </w:rPr>
        <w:t xml:space="preserve">ст. </w:t>
      </w:r>
      <w:r>
        <w:rPr>
          <w:highlight w:val="yellow"/>
        </w:rPr>
        <w:t xml:space="preserve">4842; </w:t>
      </w:r>
      <w:r>
        <w:rPr>
          <w:highlight w:val="yellow"/>
        </w:rPr>
        <w:t xml:space="preserve">№ </w:t>
      </w:r>
      <w:r>
        <w:t xml:space="preserve">32, </w:t>
      </w:r>
      <w:r>
        <w:rPr>
          <w:highlight w:val="yellow"/>
        </w:rPr>
        <w:t xml:space="preserve">ст. </w:t>
      </w:r>
      <w:r>
        <w:t xml:space="preserve">5105; </w:t>
      </w:r>
      <w:r>
        <w:t xml:space="preserve">2020, </w:t>
      </w:r>
      <w:r>
        <w:rPr>
          <w:highlight w:val="yellow"/>
        </w:rPr>
        <w:t xml:space="preserve">№ </w:t>
      </w:r>
      <w:r>
        <w:t xml:space="preserve">48, </w:t>
      </w:r>
      <w:r>
        <w:rPr>
          <w:highlight w:val="yellow"/>
        </w:rPr>
        <w:t xml:space="preserve">ст. </w:t>
      </w:r>
      <w:r>
        <w:t xml:space="preserve">7631) </w:t>
      </w:r>
      <w:r>
        <w:t xml:space="preserve">следующие </w:t>
      </w:r>
      <w:r>
        <w:t xml:space="preserve">изменения: </w:t>
      </w:r>
    </w:p>
    <w:p>
      <w:r>
        <w:t xml:space="preserve">1) </w:t>
      </w:r>
      <w:r>
        <w:t xml:space="preserve">в </w:t>
      </w:r>
      <w:r>
        <w:t xml:space="preserve">статье </w:t>
      </w:r>
      <w:r>
        <w:t xml:space="preserve">2: </w:t>
      </w:r>
    </w:p>
    <w:p>
      <w:r>
        <w:rPr>
          <w:highlight w:val="yellow"/>
        </w:rPr>
        <w:t xml:space="preserve">а) </w:t>
      </w:r>
      <w:r>
        <w:t xml:space="preserve">абзац </w:t>
      </w:r>
      <w:r>
        <w:t xml:space="preserve">четвертый </w:t>
      </w:r>
      <w:r>
        <w:t xml:space="preserve">после </w:t>
      </w:r>
      <w:r>
        <w:t xml:space="preserve">слов </w:t>
      </w:r>
      <w:r>
        <w:t xml:space="preserve">"имеющие </w:t>
      </w:r>
      <w:r>
        <w:t xml:space="preserve">инфраструктуру" </w:t>
      </w:r>
      <w:r>
        <w:t xml:space="preserve">дополнить </w:t>
      </w:r>
      <w:r>
        <w:t xml:space="preserve">словами </w:t>
      </w:r>
      <w:r>
        <w:t xml:space="preserve">" </w:t>
      </w:r>
      <w:r>
        <w:t xml:space="preserve">в </w:t>
      </w:r>
      <w:r>
        <w:t xml:space="preserve">том </w:t>
      </w:r>
      <w:r>
        <w:t xml:space="preserve">числе </w:t>
      </w:r>
      <w:r>
        <w:t xml:space="preserve">инфраструктуру </w:t>
      </w:r>
      <w:r>
        <w:t xml:space="preserve">высокоскоростного </w:t>
      </w:r>
      <w:r>
        <w:t xml:space="preserve">железнодорожного </w:t>
      </w:r>
      <w:r>
        <w:t xml:space="preserve">транспорта,"; </w:t>
      </w:r>
    </w:p>
    <w:p>
      <w:r>
        <w:rPr>
          <w:highlight w:val="yellow"/>
        </w:rPr>
        <w:t>б) дополнить новыми абзацами пятым и шестым следующего содержания: "инфраструктура высокоскоростного железнодорожного транспорта - транспортная инфраструктура, являющаяся частью инфраструктуры, включающая в себя железнодорожные пути общего пользования и другие сооружения, железнодорожные станции, устройства электроснабжения, сети связи, системы автоматики и телемеханики, информационные комплексы, систему управления движением и иные обеспечивающие функционирование инфраструктуры здания, строения, сооружения, устройства и — оборудование для эксплуатации высокоскоростного железнодорожного подвижного состава; высокоскоростные пассажирские поезда - пассажирские поезда, состоящие из пассажирских вагонов, относящихся к высокоскоростному железнодорожному подвижному составу, предназначенные для перевозки пассажиров и (или) багажа, почтовых отправлений со скоростью более 200 километров в час;";</w:t>
      </w:r>
    </w:p>
    <w:p>
      <w:r>
        <w:rPr>
          <w:highlight w:val="yellow"/>
        </w:rPr>
        <w:t>в) абзацы пятый - тридцать третий считать соответственно абзацами седьмым - тридцать пятым;</w:t>
      </w:r>
    </w:p>
    <w:p>
      <w:r>
        <w:t xml:space="preserve">2) </w:t>
      </w:r>
      <w:r>
        <w:t xml:space="preserve">в </w:t>
      </w:r>
      <w:r>
        <w:t xml:space="preserve">статье </w:t>
      </w:r>
      <w:r>
        <w:t xml:space="preserve">81: </w:t>
      </w:r>
    </w:p>
    <w:p>
      <w:r>
        <w:rPr>
          <w:highlight w:val="yellow"/>
        </w:rPr>
        <w:t>а) абзац второй части первой изложить в следующей редакции:</w:t>
      </w:r>
    </w:p>
    <w:p>
      <w:r>
        <w:rPr>
          <w:highlight w:val="yellow"/>
        </w:rPr>
        <w:t>"высокоскоростные, скоростные, скорые и — пассажирские в зависимости от скорости их движения;"</w:t>
      </w:r>
    </w:p>
    <w:p>
      <w:r>
        <w:t xml:space="preserve">б) </w:t>
      </w:r>
      <w:r>
        <w:t xml:space="preserve">часть </w:t>
      </w:r>
      <w:r>
        <w:t xml:space="preserve">вторую </w:t>
      </w:r>
      <w:r>
        <w:t xml:space="preserve">после </w:t>
      </w:r>
      <w:r>
        <w:t xml:space="preserve">слов </w:t>
      </w:r>
      <w:r>
        <w:t xml:space="preserve">"их </w:t>
      </w:r>
      <w:r>
        <w:t xml:space="preserve">движения" </w:t>
      </w:r>
      <w:r>
        <w:t xml:space="preserve">дополнить </w:t>
      </w:r>
      <w:r>
        <w:t xml:space="preserve">словами </w:t>
      </w:r>
      <w:r>
        <w:t xml:space="preserve">"(за </w:t>
      </w:r>
      <w:r>
        <w:t xml:space="preserve">исключением </w:t>
      </w:r>
      <w:r>
        <w:t xml:space="preserve">высокоскоростных)". </w:t>
      </w:r>
    </w:p>
    <w:p>
      <w:r>
        <w:t>Статья 3</w:t>
      </w:r>
    </w:p>
    <w:p>
      <w:r>
        <w:t xml:space="preserve">Настоящий </w:t>
      </w:r>
      <w:r>
        <w:t xml:space="preserve">Федеральный </w:t>
      </w:r>
      <w:r>
        <w:t xml:space="preserve">закон </w:t>
      </w:r>
      <w:r>
        <w:t xml:space="preserve">вступает </w:t>
      </w:r>
      <w:r>
        <w:t xml:space="preserve">в </w:t>
      </w:r>
      <w:r>
        <w:t xml:space="preserve">силу </w:t>
      </w:r>
      <w:r>
        <w:t xml:space="preserve">с </w:t>
      </w:r>
      <w:r>
        <w:t xml:space="preserve">1 </w:t>
      </w:r>
      <w:r>
        <w:t xml:space="preserve">марта </w:t>
      </w:r>
      <w:r>
        <w:t xml:space="preserve">2025 </w:t>
      </w:r>
      <w:r>
        <w:t xml:space="preserve">г. </w:t>
      </w:r>
    </w:p>
    <w:p>
      <w:r>
        <w:rPr>
          <w:highlight w:val="yellow"/>
        </w:rPr>
        <w:t xml:space="preserve">Президент </w:t>
      </w:r>
      <w:r>
        <w:t xml:space="preserve">Российской </w:t>
      </w:r>
      <w:r>
        <w:t xml:space="preserve">Федерации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